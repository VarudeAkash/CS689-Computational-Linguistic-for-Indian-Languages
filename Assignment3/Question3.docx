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rPr>
      </w:pPr>
      <w:r>
        <w:rPr>
          <w:b/>
          <w:rtl w:val="0"/>
        </w:rPr>
        <w:t xml:space="preserve">Question </w:t>
      </w:r>
      <w:r>
        <w:rPr>
          <w:rFonts w:hint="default"/>
          <w:b/>
          <w:rtl w:val="0"/>
          <w:lang w:val="en-IN"/>
        </w:rPr>
        <w:t>3</w:t>
      </w:r>
      <w:bookmarkStart w:id="0" w:name="_GoBack"/>
      <w:bookmarkEnd w:id="0"/>
      <w:r>
        <w:rPr>
          <w:b/>
          <w:rtl w:val="0"/>
        </w:rPr>
        <w:t xml:space="preserve">: </w:t>
      </w:r>
    </w:p>
    <w:p/>
    <w:p>
      <w:pPr>
        <w:numPr>
          <w:ilvl w:val="0"/>
          <w:numId w:val="1"/>
        </w:numPr>
        <w:ind w:left="720" w:hanging="360"/>
        <w:rPr>
          <w:b/>
          <w:sz w:val="20"/>
          <w:szCs w:val="20"/>
          <w:highlight w:val="white"/>
        </w:rPr>
      </w:pPr>
      <w:r>
        <w:rPr>
          <w:b/>
          <w:sz w:val="20"/>
          <w:szCs w:val="20"/>
          <w:highlight w:val="white"/>
          <w:rtl w:val="0"/>
        </w:rPr>
        <w:t>NLLB Results</w:t>
      </w:r>
    </w:p>
    <w:p>
      <w:pPr>
        <w:numPr>
          <w:ilvl w:val="0"/>
          <w:numId w:val="2"/>
        </w:numPr>
        <w:ind w:left="740" w:hanging="360"/>
        <w:rPr>
          <w:highlight w:val="white"/>
        </w:rPr>
      </w:pPr>
      <w:r>
        <w:rPr>
          <w:sz w:val="20"/>
          <w:szCs w:val="20"/>
          <w:highlight w:val="white"/>
          <w:rtl w:val="0"/>
        </w:rPr>
        <w:t xml:space="preserve">NLLB_Bleu_scores: </w:t>
      </w:r>
    </w:p>
    <w:p>
      <w:pPr>
        <w:numPr>
          <w:ilvl w:val="1"/>
          <w:numId w:val="2"/>
        </w:numPr>
        <w:ind w:left="1480" w:hanging="360"/>
        <w:rPr>
          <w:highlight w:val="white"/>
        </w:rPr>
      </w:pPr>
      <w:r>
        <w:rPr>
          <w:sz w:val="20"/>
          <w:szCs w:val="20"/>
          <w:highlight w:val="white"/>
          <w:rtl w:val="0"/>
        </w:rPr>
        <w:t xml:space="preserve">english_to_marathi: </w:t>
      </w:r>
      <w:r>
        <w:rPr>
          <w:b/>
          <w:color w:val="1A01CC"/>
          <w:sz w:val="20"/>
          <w:szCs w:val="20"/>
          <w:highlight w:val="white"/>
          <w:rtl w:val="0"/>
        </w:rPr>
        <w:t>0.5335583164262447</w:t>
      </w:r>
      <w:r>
        <w:rPr>
          <w:sz w:val="20"/>
          <w:szCs w:val="20"/>
          <w:highlight w:val="white"/>
          <w:rtl w:val="0"/>
        </w:rPr>
        <w:t>,</w:t>
      </w:r>
    </w:p>
    <w:p>
      <w:pPr>
        <w:numPr>
          <w:ilvl w:val="1"/>
          <w:numId w:val="2"/>
        </w:numPr>
        <w:ind w:left="1480" w:hanging="360"/>
        <w:rPr>
          <w:highlight w:val="white"/>
        </w:rPr>
      </w:pPr>
      <w:r>
        <w:rPr>
          <w:sz w:val="20"/>
          <w:szCs w:val="20"/>
          <w:highlight w:val="white"/>
          <w:rtl w:val="0"/>
        </w:rPr>
        <w:t xml:space="preserve">marathi_to_english: </w:t>
      </w:r>
      <w:r>
        <w:rPr>
          <w:b/>
          <w:color w:val="1A01CC"/>
          <w:sz w:val="20"/>
          <w:szCs w:val="20"/>
          <w:highlight w:val="white"/>
          <w:rtl w:val="0"/>
        </w:rPr>
        <w:t>0.594567484676005</w:t>
      </w:r>
      <w:r>
        <w:rPr>
          <w:sz w:val="20"/>
          <w:szCs w:val="20"/>
          <w:highlight w:val="white"/>
          <w:rtl w:val="0"/>
        </w:rPr>
        <w:t>,</w:t>
      </w:r>
    </w:p>
    <w:p>
      <w:pPr>
        <w:numPr>
          <w:ilvl w:val="1"/>
          <w:numId w:val="2"/>
        </w:numPr>
        <w:ind w:left="1480" w:hanging="360"/>
        <w:rPr>
          <w:highlight w:val="white"/>
        </w:rPr>
      </w:pPr>
      <w:r>
        <w:rPr>
          <w:sz w:val="20"/>
          <w:szCs w:val="20"/>
          <w:highlight w:val="white"/>
          <w:rtl w:val="0"/>
        </w:rPr>
        <w:t xml:space="preserve">hindi_to_marathi: </w:t>
      </w:r>
      <w:r>
        <w:rPr>
          <w:b/>
          <w:color w:val="1A01CC"/>
          <w:sz w:val="20"/>
          <w:szCs w:val="20"/>
          <w:highlight w:val="white"/>
          <w:rtl w:val="0"/>
        </w:rPr>
        <w:t>0.551047276200799</w:t>
      </w:r>
      <w:r>
        <w:rPr>
          <w:sz w:val="20"/>
          <w:szCs w:val="20"/>
          <w:highlight w:val="white"/>
          <w:rtl w:val="0"/>
        </w:rPr>
        <w:t>,</w:t>
      </w:r>
    </w:p>
    <w:p>
      <w:pPr>
        <w:numPr>
          <w:ilvl w:val="1"/>
          <w:numId w:val="2"/>
        </w:numPr>
        <w:ind w:left="1480" w:hanging="360"/>
        <w:rPr>
          <w:highlight w:val="white"/>
        </w:rPr>
      </w:pPr>
      <w:r>
        <w:rPr>
          <w:sz w:val="20"/>
          <w:szCs w:val="20"/>
          <w:highlight w:val="white"/>
          <w:rtl w:val="0"/>
        </w:rPr>
        <w:t xml:space="preserve">marathi_to_hindi: </w:t>
      </w:r>
      <w:r>
        <w:rPr>
          <w:b/>
          <w:color w:val="1A01CC"/>
          <w:sz w:val="20"/>
          <w:szCs w:val="20"/>
          <w:highlight w:val="white"/>
          <w:rtl w:val="0"/>
        </w:rPr>
        <w:t>0.572869802765165</w:t>
      </w:r>
    </w:p>
    <w:p>
      <w:pPr>
        <w:numPr>
          <w:ilvl w:val="0"/>
          <w:numId w:val="2"/>
        </w:numPr>
        <w:ind w:left="740" w:hanging="360"/>
        <w:rPr>
          <w:highlight w:val="white"/>
        </w:rPr>
      </w:pPr>
    </w:p>
    <w:p>
      <w:pPr>
        <w:numPr>
          <w:ilvl w:val="0"/>
          <w:numId w:val="2"/>
        </w:numPr>
        <w:ind w:left="740" w:hanging="360"/>
        <w:rPr>
          <w:highlight w:val="white"/>
        </w:rPr>
      </w:pPr>
      <w:r>
        <w:rPr>
          <w:sz w:val="20"/>
          <w:szCs w:val="20"/>
          <w:highlight w:val="white"/>
          <w:rtl w:val="0"/>
        </w:rPr>
        <w:t xml:space="preserve">NLLB_rough_scores: </w:t>
      </w:r>
    </w:p>
    <w:p>
      <w:pPr>
        <w:numPr>
          <w:ilvl w:val="1"/>
          <w:numId w:val="2"/>
        </w:numPr>
        <w:ind w:left="1480" w:hanging="360"/>
        <w:rPr>
          <w:highlight w:val="white"/>
        </w:rPr>
      </w:pPr>
      <w:r>
        <w:rPr>
          <w:sz w:val="20"/>
          <w:szCs w:val="20"/>
          <w:highlight w:val="white"/>
          <w:rtl w:val="0"/>
        </w:rPr>
        <w:t xml:space="preserve">english_to_marathi: </w:t>
      </w:r>
    </w:p>
    <w:p>
      <w:pPr>
        <w:numPr>
          <w:ilvl w:val="2"/>
          <w:numId w:val="2"/>
        </w:numPr>
        <w:ind w:left="2220" w:hanging="360"/>
        <w:rPr>
          <w:highlight w:val="white"/>
        </w:rPr>
      </w:pPr>
      <w:r>
        <w:rPr>
          <w:sz w:val="20"/>
          <w:szCs w:val="20"/>
          <w:highlight w:val="white"/>
          <w:rtl w:val="0"/>
        </w:rPr>
        <w:t xml:space="preserve">rouge_1_score: </w:t>
      </w:r>
      <w:r>
        <w:rPr>
          <w:b/>
          <w:color w:val="1A01CC"/>
          <w:sz w:val="20"/>
          <w:szCs w:val="20"/>
          <w:highlight w:val="white"/>
          <w:rtl w:val="0"/>
        </w:rPr>
        <w:t>0.43169920183462335</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rouge_2_score: </w:t>
      </w:r>
      <w:r>
        <w:rPr>
          <w:b/>
          <w:color w:val="1A01CC"/>
          <w:sz w:val="20"/>
          <w:szCs w:val="20"/>
          <w:highlight w:val="white"/>
          <w:rtl w:val="0"/>
        </w:rPr>
        <w:t>0.18892563980629434</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rouge_L_score: </w:t>
      </w:r>
      <w:r>
        <w:rPr>
          <w:b/>
          <w:color w:val="1A01CC"/>
          <w:sz w:val="20"/>
          <w:szCs w:val="20"/>
          <w:highlight w:val="white"/>
          <w:rtl w:val="0"/>
        </w:rPr>
        <w:t>0.4075101502385872</w:t>
      </w:r>
    </w:p>
    <w:p>
      <w:pPr>
        <w:numPr>
          <w:ilvl w:val="1"/>
          <w:numId w:val="2"/>
        </w:numPr>
        <w:ind w:left="1480" w:hanging="360"/>
        <w:rPr>
          <w:highlight w:val="white"/>
        </w:rPr>
      </w:pPr>
    </w:p>
    <w:p>
      <w:pPr>
        <w:numPr>
          <w:ilvl w:val="1"/>
          <w:numId w:val="2"/>
        </w:numPr>
        <w:ind w:left="1480" w:hanging="360"/>
        <w:rPr>
          <w:highlight w:val="white"/>
        </w:rPr>
      </w:pPr>
      <w:r>
        <w:rPr>
          <w:sz w:val="20"/>
          <w:szCs w:val="20"/>
          <w:highlight w:val="white"/>
          <w:rtl w:val="0"/>
        </w:rPr>
        <w:t xml:space="preserve">marathi_to_english: </w:t>
      </w:r>
    </w:p>
    <w:p>
      <w:pPr>
        <w:numPr>
          <w:ilvl w:val="2"/>
          <w:numId w:val="2"/>
        </w:numPr>
        <w:ind w:left="2220" w:hanging="360"/>
        <w:rPr>
          <w:highlight w:val="white"/>
        </w:rPr>
      </w:pPr>
      <w:r>
        <w:rPr>
          <w:sz w:val="20"/>
          <w:szCs w:val="20"/>
          <w:highlight w:val="white"/>
          <w:rtl w:val="0"/>
        </w:rPr>
        <w:t xml:space="preserve">rouge_1_score: </w:t>
      </w:r>
      <w:r>
        <w:rPr>
          <w:b/>
          <w:color w:val="1A01CC"/>
          <w:sz w:val="20"/>
          <w:szCs w:val="20"/>
          <w:highlight w:val="white"/>
          <w:rtl w:val="0"/>
        </w:rPr>
        <w:t>0.5676544691467368</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rouge_2_score: </w:t>
      </w:r>
      <w:r>
        <w:rPr>
          <w:b/>
          <w:color w:val="1A01CC"/>
          <w:sz w:val="20"/>
          <w:szCs w:val="20"/>
          <w:highlight w:val="white"/>
          <w:rtl w:val="0"/>
        </w:rPr>
        <w:t>0.3063370363329554</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rouge_L_score: </w:t>
      </w:r>
      <w:r>
        <w:rPr>
          <w:b/>
          <w:color w:val="1A01CC"/>
          <w:sz w:val="20"/>
          <w:szCs w:val="20"/>
          <w:highlight w:val="white"/>
          <w:rtl w:val="0"/>
        </w:rPr>
        <w:t>0.5312188059160582</w:t>
      </w:r>
    </w:p>
    <w:p>
      <w:pPr>
        <w:numPr>
          <w:ilvl w:val="1"/>
          <w:numId w:val="2"/>
        </w:numPr>
        <w:ind w:left="1480" w:hanging="360"/>
        <w:rPr>
          <w:highlight w:val="white"/>
        </w:rPr>
      </w:pPr>
    </w:p>
    <w:p>
      <w:pPr>
        <w:numPr>
          <w:ilvl w:val="1"/>
          <w:numId w:val="2"/>
        </w:numPr>
        <w:ind w:left="1480" w:hanging="360"/>
        <w:rPr>
          <w:highlight w:val="white"/>
        </w:rPr>
      </w:pPr>
      <w:r>
        <w:rPr>
          <w:sz w:val="20"/>
          <w:szCs w:val="20"/>
          <w:highlight w:val="white"/>
          <w:rtl w:val="0"/>
        </w:rPr>
        <w:t xml:space="preserve">hindi_to_marathi: </w:t>
      </w:r>
    </w:p>
    <w:p>
      <w:pPr>
        <w:numPr>
          <w:ilvl w:val="2"/>
          <w:numId w:val="2"/>
        </w:numPr>
        <w:ind w:left="2220" w:hanging="360"/>
        <w:rPr>
          <w:highlight w:val="white"/>
        </w:rPr>
      </w:pPr>
      <w:r>
        <w:rPr>
          <w:sz w:val="20"/>
          <w:szCs w:val="20"/>
          <w:highlight w:val="white"/>
          <w:rtl w:val="0"/>
        </w:rPr>
        <w:t xml:space="preserve">rouge_1_score: </w:t>
      </w:r>
      <w:r>
        <w:rPr>
          <w:b/>
          <w:color w:val="1A01CC"/>
          <w:sz w:val="20"/>
          <w:szCs w:val="20"/>
          <w:highlight w:val="white"/>
          <w:rtl w:val="0"/>
        </w:rPr>
        <w:t>0.4495832064500809</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rouge_2_score: </w:t>
      </w:r>
      <w:r>
        <w:rPr>
          <w:b/>
          <w:color w:val="1A01CC"/>
          <w:sz w:val="20"/>
          <w:szCs w:val="20"/>
          <w:highlight w:val="white"/>
          <w:rtl w:val="0"/>
        </w:rPr>
        <w:t>0.20506214060500175</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rouge_L_score: </w:t>
      </w:r>
      <w:r>
        <w:rPr>
          <w:b/>
          <w:color w:val="1A01CC"/>
          <w:sz w:val="20"/>
          <w:szCs w:val="20"/>
          <w:highlight w:val="white"/>
          <w:rtl w:val="0"/>
        </w:rPr>
        <w:t>0.4205847370982619</w:t>
      </w:r>
    </w:p>
    <w:p>
      <w:pPr>
        <w:numPr>
          <w:ilvl w:val="1"/>
          <w:numId w:val="2"/>
        </w:numPr>
        <w:ind w:left="1480" w:hanging="360"/>
        <w:rPr>
          <w:highlight w:val="white"/>
        </w:rPr>
      </w:pPr>
    </w:p>
    <w:p>
      <w:pPr>
        <w:numPr>
          <w:ilvl w:val="1"/>
          <w:numId w:val="2"/>
        </w:numPr>
        <w:ind w:left="1480" w:hanging="360"/>
        <w:rPr>
          <w:highlight w:val="white"/>
        </w:rPr>
      </w:pPr>
      <w:r>
        <w:rPr>
          <w:sz w:val="20"/>
          <w:szCs w:val="20"/>
          <w:highlight w:val="white"/>
          <w:rtl w:val="0"/>
        </w:rPr>
        <w:t xml:space="preserve">marathi_to_hindi: </w:t>
      </w:r>
    </w:p>
    <w:p>
      <w:pPr>
        <w:numPr>
          <w:ilvl w:val="2"/>
          <w:numId w:val="2"/>
        </w:numPr>
        <w:ind w:left="2220" w:hanging="360"/>
        <w:rPr>
          <w:highlight w:val="white"/>
        </w:rPr>
      </w:pPr>
      <w:r>
        <w:rPr>
          <w:sz w:val="20"/>
          <w:szCs w:val="20"/>
          <w:highlight w:val="white"/>
          <w:rtl w:val="0"/>
        </w:rPr>
        <w:t xml:space="preserve">rouge_1_score: </w:t>
      </w:r>
      <w:r>
        <w:rPr>
          <w:b/>
          <w:color w:val="1A01CC"/>
          <w:sz w:val="20"/>
          <w:szCs w:val="20"/>
          <w:highlight w:val="white"/>
          <w:rtl w:val="0"/>
        </w:rPr>
        <w:t>0.529671869879454</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rouge_2_score: </w:t>
      </w:r>
      <w:r>
        <w:rPr>
          <w:b/>
          <w:color w:val="1A01CC"/>
          <w:sz w:val="20"/>
          <w:szCs w:val="20"/>
          <w:highlight w:val="white"/>
          <w:rtl w:val="0"/>
        </w:rPr>
        <w:t>0.28502955383428435</w:t>
      </w:r>
      <w:r>
        <w:rPr>
          <w:sz w:val="20"/>
          <w:szCs w:val="20"/>
          <w:highlight w:val="white"/>
          <w:rtl w:val="0"/>
        </w:rPr>
        <w:t>,</w:t>
      </w:r>
    </w:p>
    <w:p>
      <w:pPr>
        <w:numPr>
          <w:ilvl w:val="2"/>
          <w:numId w:val="2"/>
        </w:numPr>
        <w:ind w:left="2220" w:hanging="360"/>
        <w:rPr>
          <w:highlight w:val="white"/>
        </w:rPr>
      </w:pPr>
      <w:r>
        <w:rPr>
          <w:sz w:val="20"/>
          <w:szCs w:val="20"/>
          <w:highlight w:val="white"/>
          <w:rtl w:val="0"/>
        </w:rPr>
        <w:t xml:space="preserve">rouge_L_score: </w:t>
      </w:r>
      <w:r>
        <w:rPr>
          <w:b/>
          <w:color w:val="1A01CC"/>
          <w:sz w:val="20"/>
          <w:szCs w:val="20"/>
          <w:highlight w:val="white"/>
          <w:rtl w:val="0"/>
        </w:rPr>
        <w:t>0.48976134743956723</w:t>
      </w:r>
    </w:p>
    <w:p/>
    <w:p>
      <w:pPr>
        <w:numPr>
          <w:ilvl w:val="0"/>
          <w:numId w:val="1"/>
        </w:numPr>
        <w:ind w:left="720" w:hanging="360"/>
        <w:rPr>
          <w:b/>
        </w:rPr>
      </w:pPr>
      <w:r>
        <w:rPr>
          <w:b/>
          <w:rtl w:val="0"/>
        </w:rPr>
        <w:t>IndicTrans Results:</w:t>
      </w:r>
    </w:p>
    <w:p>
      <w:pPr>
        <w:numPr>
          <w:ilvl w:val="0"/>
          <w:numId w:val="3"/>
        </w:numPr>
        <w:ind w:left="740" w:hanging="360"/>
      </w:pPr>
      <w:r>
        <w:rPr>
          <w:sz w:val="20"/>
          <w:szCs w:val="20"/>
          <w:rtl w:val="0"/>
        </w:rPr>
        <w:t xml:space="preserve">ndicTrans_bleu_scores: </w:t>
      </w:r>
    </w:p>
    <w:p>
      <w:pPr>
        <w:numPr>
          <w:ilvl w:val="1"/>
          <w:numId w:val="3"/>
        </w:numPr>
        <w:ind w:left="1480" w:hanging="360"/>
      </w:pPr>
      <w:r>
        <w:rPr>
          <w:sz w:val="20"/>
          <w:szCs w:val="20"/>
          <w:rtl w:val="0"/>
        </w:rPr>
        <w:t xml:space="preserve">english_to_marathi: </w:t>
      </w:r>
      <w:r>
        <w:rPr>
          <w:b/>
          <w:color w:val="1A01CC"/>
          <w:sz w:val="20"/>
          <w:szCs w:val="20"/>
          <w:rtl w:val="0"/>
        </w:rPr>
        <w:t>0.5769371555161382</w:t>
      </w:r>
      <w:r>
        <w:rPr>
          <w:sz w:val="20"/>
          <w:szCs w:val="20"/>
          <w:rtl w:val="0"/>
        </w:rPr>
        <w:t>,</w:t>
      </w:r>
    </w:p>
    <w:p>
      <w:pPr>
        <w:numPr>
          <w:ilvl w:val="1"/>
          <w:numId w:val="3"/>
        </w:numPr>
        <w:ind w:left="1480" w:hanging="360"/>
      </w:pPr>
      <w:r>
        <w:rPr>
          <w:sz w:val="20"/>
          <w:szCs w:val="20"/>
          <w:rtl w:val="0"/>
        </w:rPr>
        <w:t xml:space="preserve">marathi_to_english: </w:t>
      </w:r>
      <w:r>
        <w:rPr>
          <w:b/>
          <w:color w:val="1A01CC"/>
          <w:sz w:val="20"/>
          <w:szCs w:val="20"/>
          <w:rtl w:val="0"/>
        </w:rPr>
        <w:t>0.6328086822526691</w:t>
      </w:r>
      <w:r>
        <w:rPr>
          <w:sz w:val="20"/>
          <w:szCs w:val="20"/>
          <w:rtl w:val="0"/>
        </w:rPr>
        <w:t>,</w:t>
      </w:r>
    </w:p>
    <w:p>
      <w:pPr>
        <w:numPr>
          <w:ilvl w:val="1"/>
          <w:numId w:val="3"/>
        </w:numPr>
        <w:ind w:left="1480" w:hanging="360"/>
      </w:pPr>
      <w:r>
        <w:rPr>
          <w:sz w:val="20"/>
          <w:szCs w:val="20"/>
          <w:rtl w:val="0"/>
        </w:rPr>
        <w:t xml:space="preserve">hindi_to_marathi: </w:t>
      </w:r>
      <w:r>
        <w:rPr>
          <w:b/>
          <w:color w:val="1A01CC"/>
          <w:sz w:val="20"/>
          <w:szCs w:val="20"/>
          <w:rtl w:val="0"/>
        </w:rPr>
        <w:t>0.5647200934122635</w:t>
      </w:r>
      <w:r>
        <w:rPr>
          <w:sz w:val="20"/>
          <w:szCs w:val="20"/>
          <w:rtl w:val="0"/>
        </w:rPr>
        <w:t>,</w:t>
      </w:r>
    </w:p>
    <w:p>
      <w:pPr>
        <w:numPr>
          <w:ilvl w:val="1"/>
          <w:numId w:val="3"/>
        </w:numPr>
        <w:ind w:left="1480" w:hanging="360"/>
      </w:pPr>
      <w:r>
        <w:rPr>
          <w:sz w:val="20"/>
          <w:szCs w:val="20"/>
          <w:rtl w:val="0"/>
        </w:rPr>
        <w:t xml:space="preserve">marathi_to_hindi: </w:t>
      </w:r>
      <w:r>
        <w:rPr>
          <w:b/>
          <w:color w:val="1A01CC"/>
          <w:sz w:val="20"/>
          <w:szCs w:val="20"/>
          <w:rtl w:val="0"/>
        </w:rPr>
        <w:t>0.576661062943658</w:t>
      </w:r>
    </w:p>
    <w:p>
      <w:pPr>
        <w:numPr>
          <w:ilvl w:val="0"/>
          <w:numId w:val="3"/>
        </w:numPr>
        <w:ind w:left="740" w:hanging="360"/>
      </w:pPr>
    </w:p>
    <w:p>
      <w:pPr>
        <w:numPr>
          <w:ilvl w:val="0"/>
          <w:numId w:val="3"/>
        </w:numPr>
        <w:ind w:left="740" w:hanging="360"/>
      </w:pPr>
      <w:r>
        <w:rPr>
          <w:sz w:val="20"/>
          <w:szCs w:val="20"/>
          <w:rtl w:val="0"/>
        </w:rPr>
        <w:t xml:space="preserve">indicTrans_rough_scores: </w:t>
      </w:r>
    </w:p>
    <w:p>
      <w:pPr>
        <w:numPr>
          <w:ilvl w:val="1"/>
          <w:numId w:val="3"/>
        </w:numPr>
        <w:ind w:left="1480" w:hanging="360"/>
      </w:pPr>
      <w:r>
        <w:rPr>
          <w:sz w:val="20"/>
          <w:szCs w:val="20"/>
          <w:rtl w:val="0"/>
        </w:rPr>
        <w:t xml:space="preserve">english_to_marathi: </w:t>
      </w:r>
    </w:p>
    <w:p>
      <w:pPr>
        <w:numPr>
          <w:ilvl w:val="2"/>
          <w:numId w:val="3"/>
        </w:numPr>
        <w:ind w:left="2220" w:hanging="360"/>
      </w:pPr>
      <w:r>
        <w:rPr>
          <w:sz w:val="20"/>
          <w:szCs w:val="20"/>
          <w:rtl w:val="0"/>
        </w:rPr>
        <w:t xml:space="preserve">rouge_1_score: </w:t>
      </w:r>
      <w:r>
        <w:rPr>
          <w:b/>
          <w:color w:val="1A01CC"/>
          <w:sz w:val="20"/>
          <w:szCs w:val="20"/>
          <w:rtl w:val="0"/>
        </w:rPr>
        <w:t>0.47813130550373456</w:t>
      </w:r>
      <w:r>
        <w:rPr>
          <w:sz w:val="20"/>
          <w:szCs w:val="20"/>
          <w:rtl w:val="0"/>
        </w:rPr>
        <w:t>,</w:t>
      </w:r>
    </w:p>
    <w:p>
      <w:pPr>
        <w:numPr>
          <w:ilvl w:val="2"/>
          <w:numId w:val="3"/>
        </w:numPr>
        <w:ind w:left="2220" w:hanging="360"/>
      </w:pPr>
      <w:r>
        <w:rPr>
          <w:sz w:val="20"/>
          <w:szCs w:val="20"/>
          <w:rtl w:val="0"/>
        </w:rPr>
        <w:t xml:space="preserve">rouge_2_score: </w:t>
      </w:r>
      <w:r>
        <w:rPr>
          <w:b/>
          <w:color w:val="1A01CC"/>
          <w:sz w:val="20"/>
          <w:szCs w:val="20"/>
          <w:rtl w:val="0"/>
        </w:rPr>
        <w:t>0.22648446830177682</w:t>
      </w:r>
      <w:r>
        <w:rPr>
          <w:sz w:val="20"/>
          <w:szCs w:val="20"/>
          <w:rtl w:val="0"/>
        </w:rPr>
        <w:t>,</w:t>
      </w:r>
    </w:p>
    <w:p>
      <w:pPr>
        <w:numPr>
          <w:ilvl w:val="2"/>
          <w:numId w:val="3"/>
        </w:numPr>
        <w:ind w:left="2220" w:hanging="360"/>
      </w:pPr>
      <w:r>
        <w:rPr>
          <w:sz w:val="20"/>
          <w:szCs w:val="20"/>
          <w:rtl w:val="0"/>
        </w:rPr>
        <w:t xml:space="preserve">rouge_L_score: </w:t>
      </w:r>
      <w:r>
        <w:rPr>
          <w:b/>
          <w:color w:val="1A01CC"/>
          <w:sz w:val="20"/>
          <w:szCs w:val="20"/>
          <w:rtl w:val="0"/>
        </w:rPr>
        <w:t>0.45078793542969253</w:t>
      </w:r>
    </w:p>
    <w:p>
      <w:pPr>
        <w:numPr>
          <w:ilvl w:val="1"/>
          <w:numId w:val="3"/>
        </w:numPr>
        <w:ind w:left="1480" w:hanging="360"/>
      </w:pPr>
    </w:p>
    <w:p>
      <w:pPr>
        <w:numPr>
          <w:ilvl w:val="1"/>
          <w:numId w:val="3"/>
        </w:numPr>
        <w:ind w:left="1480" w:hanging="360"/>
      </w:pPr>
      <w:r>
        <w:rPr>
          <w:sz w:val="20"/>
          <w:szCs w:val="20"/>
          <w:rtl w:val="0"/>
        </w:rPr>
        <w:t xml:space="preserve">marathi_to_english: </w:t>
      </w:r>
    </w:p>
    <w:p>
      <w:pPr>
        <w:numPr>
          <w:ilvl w:val="2"/>
          <w:numId w:val="3"/>
        </w:numPr>
        <w:ind w:left="2220" w:hanging="360"/>
      </w:pPr>
      <w:r>
        <w:rPr>
          <w:sz w:val="20"/>
          <w:szCs w:val="20"/>
          <w:rtl w:val="0"/>
        </w:rPr>
        <w:t xml:space="preserve">rouge_1_score: </w:t>
      </w:r>
      <w:r>
        <w:rPr>
          <w:b/>
          <w:color w:val="1A01CC"/>
          <w:sz w:val="20"/>
          <w:szCs w:val="20"/>
          <w:rtl w:val="0"/>
        </w:rPr>
        <w:t>0.6042580103571887</w:t>
      </w:r>
      <w:r>
        <w:rPr>
          <w:sz w:val="20"/>
          <w:szCs w:val="20"/>
          <w:rtl w:val="0"/>
        </w:rPr>
        <w:t>,</w:t>
      </w:r>
    </w:p>
    <w:p>
      <w:pPr>
        <w:numPr>
          <w:ilvl w:val="2"/>
          <w:numId w:val="3"/>
        </w:numPr>
        <w:ind w:left="2220" w:hanging="360"/>
      </w:pPr>
      <w:r>
        <w:rPr>
          <w:sz w:val="20"/>
          <w:szCs w:val="20"/>
          <w:rtl w:val="0"/>
        </w:rPr>
        <w:t xml:space="preserve">rouge_2_score: </w:t>
      </w:r>
      <w:r>
        <w:rPr>
          <w:b/>
          <w:color w:val="1A01CC"/>
          <w:sz w:val="20"/>
          <w:szCs w:val="20"/>
          <w:rtl w:val="0"/>
        </w:rPr>
        <w:t>0.35540993002009713</w:t>
      </w:r>
      <w:r>
        <w:rPr>
          <w:sz w:val="20"/>
          <w:szCs w:val="20"/>
          <w:rtl w:val="0"/>
        </w:rPr>
        <w:t>,</w:t>
      </w:r>
    </w:p>
    <w:p>
      <w:pPr>
        <w:numPr>
          <w:ilvl w:val="2"/>
          <w:numId w:val="3"/>
        </w:numPr>
        <w:ind w:left="2220" w:hanging="360"/>
      </w:pPr>
      <w:r>
        <w:rPr>
          <w:sz w:val="20"/>
          <w:szCs w:val="20"/>
          <w:rtl w:val="0"/>
        </w:rPr>
        <w:t xml:space="preserve">rouge_L_score: </w:t>
      </w:r>
      <w:r>
        <w:rPr>
          <w:b/>
          <w:color w:val="1A01CC"/>
          <w:sz w:val="20"/>
          <w:szCs w:val="20"/>
          <w:rtl w:val="0"/>
        </w:rPr>
        <w:t>0.5681003027304502</w:t>
      </w:r>
    </w:p>
    <w:p>
      <w:pPr>
        <w:numPr>
          <w:ilvl w:val="1"/>
          <w:numId w:val="3"/>
        </w:numPr>
        <w:ind w:left="1480" w:hanging="360"/>
      </w:pPr>
    </w:p>
    <w:p>
      <w:pPr>
        <w:numPr>
          <w:ilvl w:val="1"/>
          <w:numId w:val="3"/>
        </w:numPr>
        <w:ind w:left="1480" w:hanging="360"/>
      </w:pPr>
      <w:r>
        <w:rPr>
          <w:sz w:val="20"/>
          <w:szCs w:val="20"/>
          <w:rtl w:val="0"/>
        </w:rPr>
        <w:t xml:space="preserve">hindi_to_marathi: </w:t>
      </w:r>
    </w:p>
    <w:p>
      <w:pPr>
        <w:numPr>
          <w:ilvl w:val="2"/>
          <w:numId w:val="3"/>
        </w:numPr>
        <w:ind w:left="2220" w:hanging="360"/>
      </w:pPr>
      <w:r>
        <w:rPr>
          <w:sz w:val="20"/>
          <w:szCs w:val="20"/>
          <w:rtl w:val="0"/>
        </w:rPr>
        <w:t xml:space="preserve">rouge_1_score: </w:t>
      </w:r>
      <w:r>
        <w:rPr>
          <w:b/>
          <w:color w:val="1A01CC"/>
          <w:sz w:val="20"/>
          <w:szCs w:val="20"/>
          <w:rtl w:val="0"/>
        </w:rPr>
        <w:t>0.4588458806370799</w:t>
      </w:r>
      <w:r>
        <w:rPr>
          <w:sz w:val="20"/>
          <w:szCs w:val="20"/>
          <w:rtl w:val="0"/>
        </w:rPr>
        <w:t>,</w:t>
      </w:r>
    </w:p>
    <w:p>
      <w:pPr>
        <w:numPr>
          <w:ilvl w:val="2"/>
          <w:numId w:val="3"/>
        </w:numPr>
        <w:ind w:left="2220" w:hanging="360"/>
      </w:pPr>
      <w:r>
        <w:rPr>
          <w:sz w:val="20"/>
          <w:szCs w:val="20"/>
          <w:rtl w:val="0"/>
        </w:rPr>
        <w:t xml:space="preserve">rouge_2_score: </w:t>
      </w:r>
      <w:r>
        <w:rPr>
          <w:b/>
          <w:color w:val="1A01CC"/>
          <w:sz w:val="20"/>
          <w:szCs w:val="20"/>
          <w:rtl w:val="0"/>
        </w:rPr>
        <w:t>0.21372247161904093</w:t>
      </w:r>
      <w:r>
        <w:rPr>
          <w:sz w:val="20"/>
          <w:szCs w:val="20"/>
          <w:rtl w:val="0"/>
        </w:rPr>
        <w:t>,</w:t>
      </w:r>
    </w:p>
    <w:p>
      <w:pPr>
        <w:numPr>
          <w:ilvl w:val="2"/>
          <w:numId w:val="3"/>
        </w:numPr>
        <w:ind w:left="2220" w:hanging="360"/>
      </w:pPr>
      <w:r>
        <w:rPr>
          <w:sz w:val="20"/>
          <w:szCs w:val="20"/>
          <w:rtl w:val="0"/>
        </w:rPr>
        <w:t xml:space="preserve">rouge_L_score: </w:t>
      </w:r>
      <w:r>
        <w:rPr>
          <w:b/>
          <w:color w:val="1A01CC"/>
          <w:sz w:val="20"/>
          <w:szCs w:val="20"/>
          <w:rtl w:val="0"/>
        </w:rPr>
        <w:t>0.4329109563489027</w:t>
      </w:r>
    </w:p>
    <w:p>
      <w:pPr>
        <w:ind w:left="1440" w:firstLine="0"/>
        <w:rPr>
          <w:sz w:val="20"/>
          <w:szCs w:val="20"/>
        </w:rPr>
      </w:pPr>
    </w:p>
    <w:p>
      <w:pPr>
        <w:numPr>
          <w:ilvl w:val="1"/>
          <w:numId w:val="3"/>
        </w:numPr>
        <w:ind w:left="1480" w:hanging="360"/>
      </w:pPr>
      <w:r>
        <w:rPr>
          <w:sz w:val="20"/>
          <w:szCs w:val="20"/>
          <w:rtl w:val="0"/>
        </w:rPr>
        <w:t xml:space="preserve">marathi_to_hindi: </w:t>
      </w:r>
    </w:p>
    <w:p>
      <w:pPr>
        <w:numPr>
          <w:ilvl w:val="2"/>
          <w:numId w:val="3"/>
        </w:numPr>
        <w:ind w:left="2220" w:hanging="360"/>
      </w:pPr>
      <w:r>
        <w:rPr>
          <w:sz w:val="20"/>
          <w:szCs w:val="20"/>
          <w:rtl w:val="0"/>
        </w:rPr>
        <w:t xml:space="preserve">rouge_1_score: </w:t>
      </w:r>
      <w:r>
        <w:rPr>
          <w:b/>
          <w:color w:val="1A01CC"/>
          <w:sz w:val="20"/>
          <w:szCs w:val="20"/>
          <w:rtl w:val="0"/>
        </w:rPr>
        <w:t>0.533477388472777</w:t>
      </w:r>
      <w:r>
        <w:rPr>
          <w:sz w:val="20"/>
          <w:szCs w:val="20"/>
          <w:rtl w:val="0"/>
        </w:rPr>
        <w:t>,</w:t>
      </w:r>
    </w:p>
    <w:p>
      <w:pPr>
        <w:numPr>
          <w:ilvl w:val="2"/>
          <w:numId w:val="3"/>
        </w:numPr>
        <w:ind w:left="2220" w:hanging="360"/>
      </w:pPr>
      <w:r>
        <w:rPr>
          <w:sz w:val="20"/>
          <w:szCs w:val="20"/>
          <w:rtl w:val="0"/>
        </w:rPr>
        <w:t xml:space="preserve">rouge_2_score: </w:t>
      </w:r>
      <w:r>
        <w:rPr>
          <w:b/>
          <w:color w:val="1A01CC"/>
          <w:sz w:val="20"/>
          <w:szCs w:val="20"/>
          <w:rtl w:val="0"/>
        </w:rPr>
        <w:t>0.2900066785699815</w:t>
      </w:r>
      <w:r>
        <w:rPr>
          <w:sz w:val="20"/>
          <w:szCs w:val="20"/>
          <w:rtl w:val="0"/>
        </w:rPr>
        <w:t>,</w:t>
      </w:r>
    </w:p>
    <w:p>
      <w:pPr>
        <w:numPr>
          <w:ilvl w:val="2"/>
          <w:numId w:val="3"/>
        </w:numPr>
        <w:ind w:left="2220" w:hanging="360"/>
      </w:pPr>
      <w:r>
        <w:rPr>
          <w:sz w:val="20"/>
          <w:szCs w:val="20"/>
          <w:rtl w:val="0"/>
        </w:rPr>
        <w:t xml:space="preserve">rouge_L_score: </w:t>
      </w:r>
      <w:r>
        <w:rPr>
          <w:b/>
          <w:color w:val="1A01CC"/>
          <w:sz w:val="20"/>
          <w:szCs w:val="20"/>
          <w:rtl w:val="0"/>
        </w:rPr>
        <w:t>0.4931812951132034</w:t>
      </w:r>
    </w:p>
    <w:p>
      <w:pPr>
        <w:ind w:left="720" w:firstLine="0"/>
      </w:pPr>
    </w:p>
    <w:p>
      <w:pPr>
        <w:ind w:left="720" w:firstLine="0"/>
      </w:pPr>
    </w:p>
    <w:p>
      <w:pPr>
        <w:numPr>
          <w:ilvl w:val="0"/>
          <w:numId w:val="1"/>
        </w:numPr>
        <w:ind w:left="720" w:hanging="360"/>
        <w:rPr>
          <w:b/>
          <w:sz w:val="20"/>
          <w:szCs w:val="20"/>
        </w:rPr>
      </w:pPr>
      <w:r>
        <w:rPr>
          <w:b/>
          <w:sz w:val="20"/>
          <w:szCs w:val="20"/>
          <w:rtl w:val="0"/>
        </w:rPr>
        <w:t>Chatgpt Results</w:t>
      </w:r>
    </w:p>
    <w:p>
      <w:pPr>
        <w:numPr>
          <w:ilvl w:val="0"/>
          <w:numId w:val="4"/>
        </w:numPr>
        <w:ind w:left="740" w:hanging="360"/>
      </w:pPr>
      <w:r>
        <w:rPr>
          <w:sz w:val="20"/>
          <w:szCs w:val="20"/>
          <w:rtl w:val="0"/>
        </w:rPr>
        <w:t xml:space="preserve">chatgpt_bleu_scores: </w:t>
      </w:r>
    </w:p>
    <w:p>
      <w:pPr>
        <w:numPr>
          <w:ilvl w:val="1"/>
          <w:numId w:val="4"/>
        </w:numPr>
        <w:ind w:left="1480" w:hanging="360"/>
      </w:pPr>
      <w:r>
        <w:rPr>
          <w:sz w:val="20"/>
          <w:szCs w:val="20"/>
          <w:rtl w:val="0"/>
        </w:rPr>
        <w:t xml:space="preserve">english_to_marathi: </w:t>
      </w:r>
      <w:r>
        <w:rPr>
          <w:b/>
          <w:color w:val="1A01CC"/>
          <w:sz w:val="20"/>
          <w:szCs w:val="20"/>
          <w:rtl w:val="0"/>
        </w:rPr>
        <w:t>0.40269466961916955</w:t>
      </w:r>
      <w:r>
        <w:rPr>
          <w:sz w:val="20"/>
          <w:szCs w:val="20"/>
          <w:rtl w:val="0"/>
        </w:rPr>
        <w:t>,</w:t>
      </w:r>
    </w:p>
    <w:p>
      <w:pPr>
        <w:numPr>
          <w:ilvl w:val="1"/>
          <w:numId w:val="4"/>
        </w:numPr>
        <w:ind w:left="1480" w:hanging="360"/>
      </w:pPr>
      <w:r>
        <w:rPr>
          <w:sz w:val="20"/>
          <w:szCs w:val="20"/>
          <w:rtl w:val="0"/>
        </w:rPr>
        <w:t xml:space="preserve">marathi_to_english: </w:t>
      </w:r>
      <w:r>
        <w:rPr>
          <w:b/>
          <w:color w:val="1A01CC"/>
          <w:sz w:val="20"/>
          <w:szCs w:val="20"/>
          <w:rtl w:val="0"/>
        </w:rPr>
        <w:t>0.5740242540534669</w:t>
      </w:r>
      <w:r>
        <w:rPr>
          <w:sz w:val="20"/>
          <w:szCs w:val="20"/>
          <w:rtl w:val="0"/>
        </w:rPr>
        <w:t>,</w:t>
      </w:r>
    </w:p>
    <w:p>
      <w:pPr>
        <w:numPr>
          <w:ilvl w:val="1"/>
          <w:numId w:val="4"/>
        </w:numPr>
        <w:ind w:left="1480" w:hanging="360"/>
      </w:pPr>
      <w:r>
        <w:rPr>
          <w:sz w:val="20"/>
          <w:szCs w:val="20"/>
          <w:rtl w:val="0"/>
        </w:rPr>
        <w:t xml:space="preserve">hindi_to_marathi: </w:t>
      </w:r>
      <w:r>
        <w:rPr>
          <w:b/>
          <w:color w:val="1A01CC"/>
          <w:sz w:val="20"/>
          <w:szCs w:val="20"/>
          <w:rtl w:val="0"/>
        </w:rPr>
        <w:t>0.41667575707339183</w:t>
      </w:r>
      <w:r>
        <w:rPr>
          <w:sz w:val="20"/>
          <w:szCs w:val="20"/>
          <w:rtl w:val="0"/>
        </w:rPr>
        <w:t>,</w:t>
      </w:r>
    </w:p>
    <w:p>
      <w:pPr>
        <w:numPr>
          <w:ilvl w:val="1"/>
          <w:numId w:val="4"/>
        </w:numPr>
        <w:ind w:left="1480" w:hanging="360"/>
      </w:pPr>
      <w:r>
        <w:rPr>
          <w:sz w:val="20"/>
          <w:szCs w:val="20"/>
          <w:rtl w:val="0"/>
        </w:rPr>
        <w:t xml:space="preserve">marathi_to_hindi: </w:t>
      </w:r>
      <w:r>
        <w:rPr>
          <w:b/>
          <w:color w:val="1A01CC"/>
          <w:sz w:val="20"/>
          <w:szCs w:val="20"/>
          <w:rtl w:val="0"/>
        </w:rPr>
        <w:t>0.4779575870696223</w:t>
      </w:r>
    </w:p>
    <w:p>
      <w:pPr>
        <w:ind w:left="720" w:firstLine="0"/>
        <w:rPr>
          <w:sz w:val="20"/>
          <w:szCs w:val="20"/>
        </w:rPr>
      </w:pPr>
    </w:p>
    <w:p>
      <w:pPr>
        <w:numPr>
          <w:ilvl w:val="0"/>
          <w:numId w:val="4"/>
        </w:numPr>
        <w:ind w:left="740" w:hanging="360"/>
      </w:pPr>
      <w:r>
        <w:rPr>
          <w:sz w:val="20"/>
          <w:szCs w:val="20"/>
          <w:rtl w:val="0"/>
        </w:rPr>
        <w:t xml:space="preserve">chatgpt_rough_scores: </w:t>
      </w:r>
    </w:p>
    <w:p>
      <w:pPr>
        <w:numPr>
          <w:ilvl w:val="1"/>
          <w:numId w:val="4"/>
        </w:numPr>
        <w:ind w:left="1480" w:hanging="360"/>
      </w:pPr>
      <w:r>
        <w:rPr>
          <w:sz w:val="20"/>
          <w:szCs w:val="20"/>
          <w:rtl w:val="0"/>
        </w:rPr>
        <w:t xml:space="preserve">english_to_marathi: </w:t>
      </w:r>
    </w:p>
    <w:p>
      <w:pPr>
        <w:numPr>
          <w:ilvl w:val="2"/>
          <w:numId w:val="4"/>
        </w:numPr>
        <w:ind w:left="2220" w:hanging="360"/>
      </w:pPr>
      <w:r>
        <w:rPr>
          <w:sz w:val="20"/>
          <w:szCs w:val="20"/>
          <w:rtl w:val="0"/>
        </w:rPr>
        <w:t xml:space="preserve">rouge_1_score: </w:t>
      </w:r>
      <w:r>
        <w:rPr>
          <w:b/>
          <w:color w:val="1A01CC"/>
          <w:sz w:val="20"/>
          <w:szCs w:val="20"/>
          <w:rtl w:val="0"/>
        </w:rPr>
        <w:t>0.2350136014863408</w:t>
      </w:r>
      <w:r>
        <w:rPr>
          <w:sz w:val="20"/>
          <w:szCs w:val="20"/>
          <w:rtl w:val="0"/>
        </w:rPr>
        <w:t>,</w:t>
      </w:r>
    </w:p>
    <w:p>
      <w:pPr>
        <w:numPr>
          <w:ilvl w:val="2"/>
          <w:numId w:val="4"/>
        </w:numPr>
        <w:ind w:left="2220" w:hanging="360"/>
      </w:pPr>
      <w:r>
        <w:rPr>
          <w:sz w:val="20"/>
          <w:szCs w:val="20"/>
          <w:rtl w:val="0"/>
        </w:rPr>
        <w:t xml:space="preserve">rouge_2_score: </w:t>
      </w:r>
      <w:r>
        <w:rPr>
          <w:b/>
          <w:color w:val="1A01CC"/>
          <w:sz w:val="20"/>
          <w:szCs w:val="20"/>
          <w:rtl w:val="0"/>
        </w:rPr>
        <w:t>0.055611550796473466</w:t>
      </w:r>
      <w:r>
        <w:rPr>
          <w:sz w:val="20"/>
          <w:szCs w:val="20"/>
          <w:rtl w:val="0"/>
        </w:rPr>
        <w:t>,</w:t>
      </w:r>
    </w:p>
    <w:p>
      <w:pPr>
        <w:numPr>
          <w:ilvl w:val="2"/>
          <w:numId w:val="4"/>
        </w:numPr>
        <w:ind w:left="2220" w:hanging="360"/>
      </w:pPr>
      <w:r>
        <w:rPr>
          <w:sz w:val="20"/>
          <w:szCs w:val="20"/>
          <w:rtl w:val="0"/>
        </w:rPr>
        <w:t xml:space="preserve">rouge_L_score: </w:t>
      </w:r>
      <w:r>
        <w:rPr>
          <w:b/>
          <w:color w:val="1A01CC"/>
          <w:sz w:val="20"/>
          <w:szCs w:val="20"/>
          <w:rtl w:val="0"/>
        </w:rPr>
        <w:t>0.21687840049860269</w:t>
      </w:r>
    </w:p>
    <w:p>
      <w:pPr>
        <w:numPr>
          <w:ilvl w:val="1"/>
          <w:numId w:val="4"/>
        </w:numPr>
        <w:ind w:left="1480" w:hanging="360"/>
      </w:pPr>
    </w:p>
    <w:p>
      <w:pPr>
        <w:numPr>
          <w:ilvl w:val="1"/>
          <w:numId w:val="4"/>
        </w:numPr>
        <w:ind w:left="1480" w:hanging="360"/>
      </w:pPr>
      <w:r>
        <w:rPr>
          <w:sz w:val="20"/>
          <w:szCs w:val="20"/>
          <w:rtl w:val="0"/>
        </w:rPr>
        <w:t>marathi_to_english:</w:t>
      </w:r>
    </w:p>
    <w:p>
      <w:pPr>
        <w:numPr>
          <w:ilvl w:val="2"/>
          <w:numId w:val="4"/>
        </w:numPr>
        <w:ind w:left="2220" w:hanging="360"/>
      </w:pPr>
      <w:r>
        <w:rPr>
          <w:sz w:val="20"/>
          <w:szCs w:val="20"/>
          <w:rtl w:val="0"/>
        </w:rPr>
        <w:t xml:space="preserve">rouge_1_score: </w:t>
      </w:r>
      <w:r>
        <w:rPr>
          <w:b/>
          <w:color w:val="1A01CC"/>
          <w:sz w:val="20"/>
          <w:szCs w:val="20"/>
          <w:rtl w:val="0"/>
        </w:rPr>
        <w:t>0.5051004290518939</w:t>
      </w:r>
      <w:r>
        <w:rPr>
          <w:sz w:val="20"/>
          <w:szCs w:val="20"/>
          <w:rtl w:val="0"/>
        </w:rPr>
        <w:t>,</w:t>
      </w:r>
    </w:p>
    <w:p>
      <w:pPr>
        <w:numPr>
          <w:ilvl w:val="2"/>
          <w:numId w:val="4"/>
        </w:numPr>
        <w:ind w:left="2220" w:hanging="360"/>
      </w:pPr>
      <w:r>
        <w:rPr>
          <w:sz w:val="20"/>
          <w:szCs w:val="20"/>
          <w:rtl w:val="0"/>
        </w:rPr>
        <w:t xml:space="preserve">rouge_2_score: </w:t>
      </w:r>
      <w:r>
        <w:rPr>
          <w:b/>
          <w:color w:val="1A01CC"/>
          <w:sz w:val="20"/>
          <w:szCs w:val="20"/>
          <w:rtl w:val="0"/>
        </w:rPr>
        <w:t>0.2614893352829392</w:t>
      </w:r>
      <w:r>
        <w:rPr>
          <w:sz w:val="20"/>
          <w:szCs w:val="20"/>
          <w:rtl w:val="0"/>
        </w:rPr>
        <w:t>,</w:t>
      </w:r>
    </w:p>
    <w:p>
      <w:pPr>
        <w:numPr>
          <w:ilvl w:val="2"/>
          <w:numId w:val="4"/>
        </w:numPr>
        <w:ind w:left="2220" w:hanging="360"/>
      </w:pPr>
      <w:r>
        <w:rPr>
          <w:sz w:val="20"/>
          <w:szCs w:val="20"/>
          <w:rtl w:val="0"/>
        </w:rPr>
        <w:t xml:space="preserve">rouge_L_score: </w:t>
      </w:r>
      <w:r>
        <w:rPr>
          <w:b/>
          <w:color w:val="1A01CC"/>
          <w:sz w:val="20"/>
          <w:szCs w:val="20"/>
          <w:rtl w:val="0"/>
        </w:rPr>
        <w:t>0.463672019146262</w:t>
      </w:r>
    </w:p>
    <w:p>
      <w:pPr>
        <w:numPr>
          <w:ilvl w:val="1"/>
          <w:numId w:val="4"/>
        </w:numPr>
        <w:ind w:left="1480" w:hanging="360"/>
      </w:pPr>
    </w:p>
    <w:p>
      <w:pPr>
        <w:numPr>
          <w:ilvl w:val="1"/>
          <w:numId w:val="4"/>
        </w:numPr>
        <w:ind w:left="1480" w:hanging="360"/>
      </w:pPr>
      <w:r>
        <w:rPr>
          <w:sz w:val="20"/>
          <w:szCs w:val="20"/>
          <w:rtl w:val="0"/>
        </w:rPr>
        <w:t>hindi_to_marathi:</w:t>
      </w:r>
    </w:p>
    <w:p>
      <w:pPr>
        <w:numPr>
          <w:ilvl w:val="2"/>
          <w:numId w:val="4"/>
        </w:numPr>
        <w:ind w:left="2220" w:hanging="360"/>
      </w:pPr>
      <w:r>
        <w:rPr>
          <w:sz w:val="20"/>
          <w:szCs w:val="20"/>
          <w:rtl w:val="0"/>
        </w:rPr>
        <w:t xml:space="preserve">rouge_1_score: </w:t>
      </w:r>
      <w:r>
        <w:rPr>
          <w:b/>
          <w:color w:val="1A01CC"/>
          <w:sz w:val="20"/>
          <w:szCs w:val="20"/>
          <w:rtl w:val="0"/>
        </w:rPr>
        <w:t>0.23415462661113395</w:t>
      </w:r>
      <w:r>
        <w:rPr>
          <w:sz w:val="20"/>
          <w:szCs w:val="20"/>
          <w:rtl w:val="0"/>
        </w:rPr>
        <w:t>,</w:t>
      </w:r>
    </w:p>
    <w:p>
      <w:pPr>
        <w:numPr>
          <w:ilvl w:val="2"/>
          <w:numId w:val="4"/>
        </w:numPr>
        <w:ind w:left="2220" w:hanging="360"/>
      </w:pPr>
      <w:r>
        <w:rPr>
          <w:sz w:val="20"/>
          <w:szCs w:val="20"/>
          <w:rtl w:val="0"/>
        </w:rPr>
        <w:t xml:space="preserve">rouge_2_score: </w:t>
      </w:r>
      <w:r>
        <w:rPr>
          <w:b/>
          <w:color w:val="1A01CC"/>
          <w:sz w:val="20"/>
          <w:szCs w:val="20"/>
          <w:rtl w:val="0"/>
        </w:rPr>
        <w:t>0.044204121904987896</w:t>
      </w:r>
      <w:r>
        <w:rPr>
          <w:sz w:val="20"/>
          <w:szCs w:val="20"/>
          <w:rtl w:val="0"/>
        </w:rPr>
        <w:t>,</w:t>
      </w:r>
    </w:p>
    <w:p>
      <w:pPr>
        <w:numPr>
          <w:ilvl w:val="2"/>
          <w:numId w:val="4"/>
        </w:numPr>
        <w:ind w:left="2220" w:hanging="360"/>
      </w:pPr>
      <w:r>
        <w:rPr>
          <w:sz w:val="20"/>
          <w:szCs w:val="20"/>
          <w:rtl w:val="0"/>
        </w:rPr>
        <w:t xml:space="preserve">rouge_L_score: </w:t>
      </w:r>
      <w:r>
        <w:rPr>
          <w:b/>
          <w:color w:val="1A01CC"/>
          <w:sz w:val="20"/>
          <w:szCs w:val="20"/>
          <w:rtl w:val="0"/>
        </w:rPr>
        <w:t>0.2090676085317885</w:t>
      </w:r>
    </w:p>
    <w:p>
      <w:pPr>
        <w:ind w:left="1440" w:firstLine="0"/>
        <w:rPr>
          <w:sz w:val="20"/>
          <w:szCs w:val="20"/>
        </w:rPr>
      </w:pPr>
    </w:p>
    <w:p>
      <w:pPr>
        <w:numPr>
          <w:ilvl w:val="1"/>
          <w:numId w:val="4"/>
        </w:numPr>
        <w:ind w:left="1480" w:hanging="360"/>
      </w:pPr>
      <w:r>
        <w:rPr>
          <w:sz w:val="20"/>
          <w:szCs w:val="20"/>
          <w:rtl w:val="0"/>
        </w:rPr>
        <w:t xml:space="preserve">marathi_to_hindi: </w:t>
      </w:r>
    </w:p>
    <w:p>
      <w:pPr>
        <w:numPr>
          <w:ilvl w:val="2"/>
          <w:numId w:val="4"/>
        </w:numPr>
        <w:ind w:left="2220" w:hanging="360"/>
      </w:pPr>
      <w:r>
        <w:rPr>
          <w:sz w:val="20"/>
          <w:szCs w:val="20"/>
          <w:rtl w:val="0"/>
        </w:rPr>
        <w:t xml:space="preserve">rouge_1_score: </w:t>
      </w:r>
      <w:r>
        <w:rPr>
          <w:b/>
          <w:color w:val="1A01CC"/>
          <w:sz w:val="20"/>
          <w:szCs w:val="20"/>
          <w:rtl w:val="0"/>
        </w:rPr>
        <w:t>0.41375937362132065</w:t>
      </w:r>
      <w:r>
        <w:rPr>
          <w:sz w:val="20"/>
          <w:szCs w:val="20"/>
          <w:rtl w:val="0"/>
        </w:rPr>
        <w:t>,</w:t>
      </w:r>
    </w:p>
    <w:p>
      <w:pPr>
        <w:numPr>
          <w:ilvl w:val="2"/>
          <w:numId w:val="4"/>
        </w:numPr>
        <w:ind w:left="2220" w:hanging="360"/>
      </w:pPr>
      <w:r>
        <w:rPr>
          <w:sz w:val="20"/>
          <w:szCs w:val="20"/>
          <w:rtl w:val="0"/>
        </w:rPr>
        <w:t xml:space="preserve">rouge_2_score: </w:t>
      </w:r>
      <w:r>
        <w:rPr>
          <w:b/>
          <w:color w:val="1A01CC"/>
          <w:sz w:val="20"/>
          <w:szCs w:val="20"/>
          <w:rtl w:val="0"/>
        </w:rPr>
        <w:t>0.18144257333783878</w:t>
      </w:r>
      <w:r>
        <w:rPr>
          <w:sz w:val="20"/>
          <w:szCs w:val="20"/>
          <w:rtl w:val="0"/>
        </w:rPr>
        <w:t>,</w:t>
      </w:r>
    </w:p>
    <w:p>
      <w:pPr>
        <w:numPr>
          <w:ilvl w:val="2"/>
          <w:numId w:val="4"/>
        </w:numPr>
        <w:ind w:left="2220" w:hanging="360"/>
      </w:pPr>
      <w:r>
        <w:rPr>
          <w:sz w:val="20"/>
          <w:szCs w:val="20"/>
          <w:rtl w:val="0"/>
        </w:rPr>
        <w:t xml:space="preserve">rouge_L_score: </w:t>
      </w:r>
      <w:r>
        <w:rPr>
          <w:b/>
          <w:color w:val="1A01CC"/>
          <w:sz w:val="20"/>
          <w:szCs w:val="20"/>
          <w:rtl w:val="0"/>
        </w:rPr>
        <w:t>0.3739243498525802</w:t>
      </w:r>
    </w:p>
    <w:p>
      <w:pPr>
        <w:rPr>
          <w:b/>
          <w:color w:val="1A01CC"/>
          <w:sz w:val="20"/>
          <w:szCs w:val="20"/>
        </w:rPr>
      </w:pPr>
    </w:p>
    <w:p>
      <w:pPr>
        <w:jc w:val="both"/>
        <w:rPr>
          <w:sz w:val="20"/>
          <w:szCs w:val="20"/>
        </w:rPr>
      </w:pPr>
    </w:p>
    <w:p>
      <w:pPr>
        <w:jc w:val="both"/>
        <w:rPr>
          <w:b/>
          <w:sz w:val="24"/>
          <w:szCs w:val="24"/>
        </w:rPr>
      </w:pPr>
      <w:r>
        <w:rPr>
          <w:b/>
          <w:sz w:val="24"/>
          <w:szCs w:val="24"/>
          <w:rtl w:val="0"/>
        </w:rPr>
        <w:t>Observations and learnings:</w:t>
      </w:r>
    </w:p>
    <w:p>
      <w:pPr>
        <w:pBdr>
          <w:top w:val="none" w:color="E3E3E3" w:sz="0" w:space="0"/>
          <w:left w:val="none" w:color="E3E3E3" w:sz="0" w:space="0"/>
          <w:bottom w:val="none" w:color="E3E3E3" w:sz="0" w:space="0"/>
          <w:right w:val="none" w:color="E3E3E3" w:sz="0" w:space="0"/>
          <w:between w:val="none" w:color="E3E3E3" w:sz="0" w:space="0"/>
        </w:pBdr>
        <w:spacing w:before="300" w:after="300" w:line="420" w:lineRule="auto"/>
        <w:jc w:val="both"/>
      </w:pPr>
      <w:r>
        <w:rPr>
          <w:rtl w:val="0"/>
        </w:rPr>
        <w:t xml:space="preserve">As from above results, IndicTrans looks like the most reliable model, outperforming NLLB and Chatgpt in both Bleu and Rouge scores. NLLB is not as consistent as IndicTrans, but it </w:t>
      </w:r>
      <w:r>
        <w:rPr>
          <w:rFonts w:hint="default"/>
          <w:rtl w:val="0"/>
          <w:lang w:val="en-IN"/>
        </w:rPr>
        <w:t xml:space="preserve">is also </w:t>
      </w:r>
      <w:r>
        <w:rPr>
          <w:rtl w:val="0"/>
        </w:rPr>
        <w:t>perform</w:t>
      </w:r>
      <w:r>
        <w:rPr>
          <w:rFonts w:hint="default"/>
          <w:rtl w:val="0"/>
          <w:lang w:val="en-IN"/>
        </w:rPr>
        <w:t xml:space="preserve">ing </w:t>
      </w:r>
      <w:r>
        <w:rPr>
          <w:rtl w:val="0"/>
        </w:rPr>
        <w:t xml:space="preserve">reasonably well. But chatgpt </w:t>
      </w:r>
      <w:r>
        <w:rPr>
          <w:rFonts w:hint="default"/>
          <w:rtl w:val="0"/>
          <w:lang w:val="en-IN"/>
        </w:rPr>
        <w:t xml:space="preserve">lagging </w:t>
      </w:r>
      <w:r>
        <w:rPr>
          <w:rtl w:val="0"/>
        </w:rPr>
        <w:t xml:space="preserve">behind both these models, mainly in Bleu scores. We can say that the performance differences between these models can be due to various factors, like differences in model architecture, training data and preprocessing technique. </w:t>
      </w:r>
    </w:p>
    <w:p>
      <w:pPr>
        <w:pBdr>
          <w:top w:val="none" w:color="E3E3E3" w:sz="0" w:space="0"/>
          <w:left w:val="none" w:color="E3E3E3" w:sz="0" w:space="0"/>
          <w:bottom w:val="none" w:color="E3E3E3" w:sz="0" w:space="0"/>
          <w:right w:val="none" w:color="E3E3E3" w:sz="0" w:space="0"/>
          <w:between w:val="none" w:color="E3E3E3" w:sz="0" w:space="0"/>
        </w:pBdr>
        <w:spacing w:before="300" w:after="300" w:line="420" w:lineRule="auto"/>
        <w:jc w:val="both"/>
      </w:pPr>
      <w:r>
        <w:rPr>
          <w:rtl w:val="0"/>
        </w:rPr>
        <w:t xml:space="preserve">Also, authors of indicTrans model have created separate tokenizer. As we know that </w:t>
      </w:r>
      <w:r>
        <w:rPr>
          <w:color w:val="0D0D0D"/>
          <w:highlight w:val="white"/>
          <w:rtl w:val="0"/>
        </w:rPr>
        <w:t>the way text is preprocessed and tokenized can affect translation quality. So, here IndicTrans could have more effective preprocessing techniques for indian languages. Hence it is giving better results than other models.</w:t>
      </w: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w:panose1 w:val="020B0604020202020204"/>
    <w:charset w:val="86"/>
    <w:family w:val="swiss"/>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bullet"/>
      <w:lvlText w:val=""/>
      <w:lvlJc w:val="left"/>
      <w:pPr>
        <w:ind w:left="720" w:hanging="360"/>
      </w:pPr>
      <w:rPr>
        <w:rFonts w:ascii="Arial" w:hAnsi="Arial" w:eastAsia="Arial" w:cs="Arial"/>
        <w:sz w:val="20"/>
        <w:szCs w:val="20"/>
        <w:u w:val="none"/>
      </w:rPr>
    </w:lvl>
    <w:lvl w:ilvl="1" w:tentative="0">
      <w:start w:val="1"/>
      <w:numFmt w:val="bullet"/>
      <w:lvlText w:val=""/>
      <w:lvlJc w:val="left"/>
      <w:pPr>
        <w:ind w:left="1440" w:hanging="360"/>
      </w:pPr>
      <w:rPr>
        <w:rFonts w:ascii="Arial" w:hAnsi="Arial" w:eastAsia="Arial" w:cs="Arial"/>
        <w:sz w:val="20"/>
        <w:szCs w:val="20"/>
        <w:u w:val="none"/>
      </w:rPr>
    </w:lvl>
    <w:lvl w:ilvl="2" w:tentative="0">
      <w:start w:val="1"/>
      <w:numFmt w:val="bullet"/>
      <w:lvlText w:val=""/>
      <w:lvlJc w:val="left"/>
      <w:pPr>
        <w:ind w:left="2160" w:hanging="360"/>
      </w:pPr>
      <w:rPr>
        <w:rFonts w:ascii="Arial" w:hAnsi="Arial" w:eastAsia="Arial" w:cs="Arial"/>
        <w:sz w:val="20"/>
        <w:szCs w:val="20"/>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rFonts w:ascii="Arial" w:hAnsi="Arial" w:eastAsia="Arial" w:cs="Arial"/>
        <w:sz w:val="20"/>
        <w:szCs w:val="20"/>
        <w:u w:val="none"/>
      </w:rPr>
    </w:lvl>
    <w:lvl w:ilvl="1" w:tentative="0">
      <w:start w:val="1"/>
      <w:numFmt w:val="bullet"/>
      <w:lvlText w:val=""/>
      <w:lvlJc w:val="left"/>
      <w:pPr>
        <w:ind w:left="1440" w:hanging="360"/>
      </w:pPr>
      <w:rPr>
        <w:rFonts w:ascii="Arial" w:hAnsi="Arial" w:eastAsia="Arial" w:cs="Arial"/>
        <w:sz w:val="20"/>
        <w:szCs w:val="20"/>
        <w:u w:val="none"/>
      </w:rPr>
    </w:lvl>
    <w:lvl w:ilvl="2" w:tentative="0">
      <w:start w:val="1"/>
      <w:numFmt w:val="bullet"/>
      <w:lvlText w:val=""/>
      <w:lvlJc w:val="left"/>
      <w:pPr>
        <w:ind w:left="2160" w:hanging="360"/>
      </w:pPr>
      <w:rPr>
        <w:rFonts w:ascii="Arial" w:hAnsi="Arial" w:eastAsia="Arial" w:cs="Arial"/>
        <w:sz w:val="20"/>
        <w:szCs w:val="20"/>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0053208E"/>
    <w:multiLevelType w:val="multilevel"/>
    <w:tmpl w:val="0053208E"/>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3">
    <w:nsid w:val="59ADCABA"/>
    <w:multiLevelType w:val="multilevel"/>
    <w:tmpl w:val="59ADCABA"/>
    <w:lvl w:ilvl="0" w:tentative="0">
      <w:start w:val="1"/>
      <w:numFmt w:val="bullet"/>
      <w:lvlText w:val=""/>
      <w:lvlJc w:val="left"/>
      <w:pPr>
        <w:ind w:left="720" w:hanging="360"/>
      </w:pPr>
      <w:rPr>
        <w:rFonts w:ascii="Arial" w:hAnsi="Arial" w:eastAsia="Arial" w:cs="Arial"/>
        <w:sz w:val="20"/>
        <w:szCs w:val="20"/>
        <w:u w:val="none"/>
      </w:rPr>
    </w:lvl>
    <w:lvl w:ilvl="1" w:tentative="0">
      <w:start w:val="1"/>
      <w:numFmt w:val="bullet"/>
      <w:lvlText w:val=""/>
      <w:lvlJc w:val="left"/>
      <w:pPr>
        <w:ind w:left="1440" w:hanging="360"/>
      </w:pPr>
      <w:rPr>
        <w:rFonts w:ascii="Arial" w:hAnsi="Arial" w:eastAsia="Arial" w:cs="Arial"/>
        <w:sz w:val="20"/>
        <w:szCs w:val="20"/>
        <w:u w:val="none"/>
      </w:rPr>
    </w:lvl>
    <w:lvl w:ilvl="2" w:tentative="0">
      <w:start w:val="1"/>
      <w:numFmt w:val="bullet"/>
      <w:lvlText w:val=""/>
      <w:lvlJc w:val="left"/>
      <w:pPr>
        <w:ind w:left="2160" w:hanging="360"/>
      </w:pPr>
      <w:rPr>
        <w:rFonts w:ascii="Arial" w:hAnsi="Arial" w:eastAsia="Arial" w:cs="Arial"/>
        <w:sz w:val="20"/>
        <w:szCs w:val="20"/>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58015113"/>
    <w:rsid w:val="794B5ED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otalTime>0</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2024-04-16T17:44:00Z</dcterms:created>
  <dc:creator>akash_0uteady</dc:creator>
  <cp:lastModifiedBy>siddharth malhotra</cp:lastModifiedBy>
  <dcterms:modified xsi:type="dcterms:W3CDTF">2024-04-16T17:57:50Z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D45B7119388944008F38D260D784057E_12</vt:lpwstr>
  </property>
</Properties>
</file>